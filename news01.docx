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第55318条新闻：</w:t>
        <w:br/>
        <w:t>['【党旗飘扬】富平支公司积极开展联防联控志愿服务']</w:t>
        <w:br/>
        <w:t>['连日来，富平支公司组织党员志愿者，坚持战斗在抗击疫情第一线。']</w:t>
        <w:br/>
        <w:t>['支公司党员干部每天参加社区疫情联防联控，在做好人员出入劝导的同时，对进出小区人员进行人员身份核对、体温测量，在小区主要区域张贴安全须知及注意事项，暖心细致的工作得到了群众的点赞。']</w:t>
        <w:br/>
        <w:t>['同时，所有党员积极响应交纳疫情特殊党费的号召，当天缴纳2110元，用实际行动为武汉加油，为中国加油！']</w:t>
        <w:br/>
      </w:r>
    </w:p>
    <w:p>
      <w:r>
        <w:t>第55317条新闻：</w:t>
        <w:br/>
        <w:t>['【党旗飘扬】彬州支公司积极作为  助力打赢疫情防控阻击战']</w:t>
        <w:br/>
        <w:t>['疫情防控工作开展以来，彬州支公司积极作为，以实际行动为打赢这场硬战贡献力量，发挥企业的社会责任和担当。2月11日至12日，彬州支公司组织党员干部，为全市10个疫情防控检查突击队送去了牛奶、饼干、面包等慰问品。']</w:t>
        <w:br/>
        <w:t>['支公司带队副经理查亚萍说：“国家有难，匹夫有责，广电网络人应该在疫情面前众志成城，尽微薄之力”。']</w:t>
        <w:br/>
        <w:t>['彬州第一突击队副队长、市委巡查组组长赵攀说：感谢广电网络彬州支公司的爱心，有大家的关心和支持，我们一定会打赢这场疫情防控阻击战。']</w:t>
        <w:br/>
      </w:r>
    </w:p>
    <w:p>
      <w:r>
        <w:t>第55316条新闻：</w:t>
        <w:br/>
        <w:t>['【战疫情 广电网络在行动】富平支公司扎实开展疫情防控工作']</w:t>
        <w:br/>
        <w:t>['面对疫情，富平支公司主动作为，全力保障传输安全，主动践行党媒政网守初心、担使命的职责。']</w:t>
        <w:br/>
        <w:t>['一是为了让广大群众能在家正常收看电视，及时掌握疫情防控动态、了解科学防控知识，对所有到期用户春节期间开展惠民服务，同时积极做好线上缴费的引导工作。', '二是全员利用公众号、微信朋友圈、LED屏等多渠道循环宣传“平安春节，广电有爱”、“停课不停学，学习在广电”等惠民服务。', '三是对于用户故障首先通过电话、视频指导等形势帮助用户解决，对需要上门处理的，维护人员在取得用户同意后做好防护第一时间上门服务。', '四是主动协调富平融媒体中心，积极做好融媒体平台内容审核，配合各乡镇宣传部门做好系统保障，并启用应急广播在各乡镇、村上做好疫情防疫宣传工作。']</w:t>
        <w:br/>
        <w:t>['疫情防控到了关键时期，富平支公司将继续认真落实各项要求，强化责任担当，做好疫情防控，扎实推进工作，确保抓疫情防控和经营工作抓到实处。']</w:t>
        <w:br/>
      </w:r>
    </w:p>
    <w:p>
      <w:r>
        <w:t>第55315条新闻：</w:t>
        <w:br/>
        <w:t>['【战疫情 广电网络在行动】众志成城抗疫情 周至支公司在行动']</w:t>
        <w:br/>
        <w:t>['疫情发生以来，周至支公司充分发挥行业职能作用，保畅通保传输，积极服务抗击疫情各项工作。']</w:t>
        <w:br/>
        <w:t>['支公司及时在平台开通战疫情板块，让群众及时获取权威疫情信息，此外，营业厅、呼叫中心以及网格人员坚守岗位，确保服务“不掉线”；支公司从大年三十开始实行春节期间“电视节目免费看”政策，保证全县用户家中电视不停机；开展“停课不停教，广电大屏免费学”活动，在秦岭云平台为所有用户免费开通幼儿、小.初中、高中免费点播课程；指派专人为“爱周至”融媒体平台提供24小时技术支撑；积极参与10个村级应急广播节点疫情防控宣传；实行24小时机房值班，全力确保全县有线数字电视信号、广电宽带传输畅通。']</w:t>
        <w:br/>
        <w:t>['疫情当前，使命担当，周至支公司积极将防控疫情情况传递给广大人民群众，确保了县委县政府的声音能通过广电网络第一时间传进千家万户，为打赢疫情防控阻击战贡献力量。']</w:t>
        <w:br/>
      </w:r>
    </w:p>
    <w:p>
      <w:r>
        <w:t>第55314条新闻：</w:t>
        <w:br/>
        <w:t>['【战疫情 广电网络在行动】长安直属公司为西安市公安局长安分局及时迁移专网受好评']</w:t>
        <w:br/>
        <w:t>['2月14日，长安直属公司急用户之所急，在特殊时期施工队无法复工的情况下，不等不靠，积极协调，紧急抽调技术骨干，加班加点为西安市公安局长安分局等单位及时迁移了集中支付专网，确保疫情期间政府专网业务的正常使用。西安市公安局长安分局相关负责同志对长安直属公司及时给予的工作支持表示感谢，对广电网络的社会责任担当表示高度赞扬。']</w:t>
        <w:br/>
        <w:t>[]</w:t>
        <w:br/>
        <w:t>[]</w:t>
        <w:br/>
      </w:r>
    </w:p>
    <w:p>
      <w:r>
        <w:t>第55312条新闻：</w:t>
        <w:br/>
        <w:t>['【战疫情 广电网络在行动】太白支公司用实际行动践行企业的社会责任与担当']</w:t>
        <w:br/>
        <w:t>['疫情无情人有情，抗击疫情献爱心。在这场没有硝烟的战“疫”中，太白支公司踊跃参与，为抗击疫情献爱心，用实际行动践行广电网络的责任担当。', '针对新冠肺炎疫情目前没有专治药物的情况，太白支公司积极与市医药公司联系，筹备购买抗病毒中药1500份，共计人民币16000.00元，捐赠给县疫情防控指挥部，用作防控一线干部和医护岗位人员的防疫药品，让他们提前做好防护，增强免疫力，用爱心凝聚成抗击疫情的不竭动力，为打赢疫情防控阻击战贡献公司的一份力量。']</w:t>
        <w:br/>
        <w:t>[]</w:t>
        <w:br/>
        <w:t>[]</w:t>
        <w:br/>
      </w:r>
    </w:p>
    <w:p>
      <w:r>
        <w:t>第55290条新闻：</w:t>
        <w:br/>
        <w:t>['陕西广电网络致敬“最美战疫人”免费活动 受众多媒体关注报道']</w:t>
        <w:br/>
        <w:t>['为表达对战“疫”最前线医护工作者的关爱，2月16日，陕西广电网络推出免费活动，致敬“最美战疫人”。这是继春节期间有线电视免费看、停课不停学免费导学之后，陕西广电网络推出的又一项关爱政策。']</w:t>
        <w:br/>
        <w:t>['该活动一经推出，便受到各大权威媒体的广泛关注，新华社客户端、人民日报客户端、全国党媒信息公共平台、陕西电视台新闻联播、都市快报等媒体纷纷予以报道。&lt;br /&gt;&amp;nbsp;']</w:t>
        <w:br/>
        <w:t>['公司党委副书记冯会明在接受采访时表示，陕西广电网络将继续发挥党媒政网的社会责任，做好疫情防控宣传和相关工作，共同打赢疫情防控攻坚战。']</w:t>
        <w:br/>
      </w:r>
    </w:p>
    <w:p>
      <w:r>
        <w:t>第55289条新闻：</w:t>
        <w:br/>
        <w:t>['【战疫情 广电网络在行动】“停班不停工 我在家办公”--智慧社区公司开启线上办公新模式']</w:t>
        <w:br/>
        <w:t>['为推进疫情防控及相关业务有条不紊的开展，智慧社区公司严格按照省公司“停班不停工”要求，开启办公新模式，应急岗位值班人员按时到现场值班，其他人员按时在线打卡，在线递交每日健康信息，内部工作有序开展。']</w:t>
        <w:br/>
        <w:t>['智慧社区公司将日常线下培训工作移入线上，利用每天上午2个小时，由各部门开展线上视频培训，及时传达公司党委《致全网干部员工的一封信》，《保持扎实工作作风 发扬连续作战精神—王立强董事长对当前各项重点工作再部署》等工作要求，并宣讲防疫知识。']</w:t>
        <w:br/>
        <w:t>['智慧社区公司号召大家“以学为先”，继续保持高昂的学习劲头，并要求大家在做好自身防护的同时，继续“在家办公”，加快各项业务工作推进。']</w:t>
        <w:br/>
      </w:r>
    </w:p>
    <w:p>
      <w:r>
        <w:t>第55288条新闻：</w:t>
        <w:br/>
        <w:t>['【战疫情 广电网络在行动】财务部凝心聚力 确保全省财务工作正常运行']</w:t>
        <w:br/>
        <w:t>['近期，省公司财务部充分发挥共享服务中心优势，创新“公司+居家办公”新模式，切实提高工作质量、服务质量和工作效率。']</w:t>
        <w:br/>
        <w:t>['财务部10名同志全部通过财务共享软件和VPN信息方式相结合的方式，按照标准流程，分工明确，7*24小时实时处理省公司、分支机构提交的业务单据，确保了全省财务工作平稳、正常运行，全力保障了分子公司业务发展需求，确保了往来资金的高效运转。']</w:t>
        <w:br/>
        <w:t>['虽然财务部不能和一线人员业务面对面，但是和他们时刻心连心，用财务人的方式为公司抗击疫情做出自己的贡献!']</w:t>
        <w:br/>
      </w:r>
    </w:p>
    <w:p>
      <w:r>
        <w:t>第55287条新闻：</w:t>
        <w:br/>
        <w:t>['【战疫情 广电网络在行动】咸阳分公司优质服务多次获得用户表扬']</w:t>
        <w:br/>
        <w:t>['“还以为疫情期间会等很久，没想到一打电话这么快就到了，真是辛苦你们了！”家住七九五的范女士激动地说。', '2月3日，范女士家里电视和宽带网络突然中断信号，维修人员在接到维修工单后，在做好防护的情况下第一时间上门服务，迅速解决了范女士的收视问题，而这只是咸阳分公司在疫情期间保障全市收视通畅的一个缩影。', '面对疫情防控的严峻形势，分公司市县两级装维人员、客户经理等一线服务人员全员在岗，全力保障用户的正常收视，他们贴心周到的服务不断受到用户的赞扬和肯定，近期有多位用户专程来访对分公司一线服务人员提出表扬。']</w:t>
        <w:br/>
        <w:t>[]</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